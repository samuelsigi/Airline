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Airline Ticket Booking System Documentation</w:t>
      </w:r>
    </w:p>
    <w:p>
      <w:pPr>
        <w:pStyle w:val="Heading2"/>
      </w:pPr>
      <w:r>
        <w:t>Role Schema</w:t>
      </w:r>
    </w:p>
    <w:p>
      <w:r>
        <w:t>Defines roles in the system.</w:t>
      </w:r>
    </w:p>
    <w:p>
      <w:r>
        <w:t>- id: Unique identifier for each role.</w:t>
        <w:br/>
        <w:t>- role: Role name (e.g., Customer, Service Provider)</w:t>
      </w:r>
    </w:p>
    <w:p>
      <w:pPr>
        <w:pStyle w:val="Heading2"/>
      </w:pPr>
      <w:r>
        <w:t>User Schema</w:t>
      </w:r>
    </w:p>
    <w:p>
      <w:r>
        <w:t>Stores user details.</w:t>
      </w:r>
    </w:p>
    <w:p>
      <w:r>
        <w:br/>
        <w:t>- id: Unique identifier for each user.</w:t>
        <w:br/>
        <w:t>- name: Full name of the user.</w:t>
        <w:br/>
        <w:t>- email: Email address.</w:t>
        <w:br/>
        <w:t>- password: Password for account security.</w:t>
        <w:br/>
        <w:t>- phone: Contact number.</w:t>
        <w:br/>
        <w:t>- image: User profile picture.</w:t>
        <w:br/>
        <w:t>- isRole: Role of the user (many-to-one relation with Role schema).</w:t>
        <w:br/>
        <w:t>- bookings: List of bookings associated with the user (one-to-many relation with Booking schema).</w:t>
        <w:br/>
      </w:r>
    </w:p>
    <w:p>
      <w:pPr>
        <w:pStyle w:val="Heading2"/>
      </w:pPr>
      <w:r>
        <w:t>SeatClass Schema</w:t>
      </w:r>
    </w:p>
    <w:p>
      <w:r>
        <w:t>Defines seat class options and pricing.</w:t>
      </w:r>
    </w:p>
    <w:p>
      <w:r>
        <w:br/>
        <w:t>- id: Unique identifier for the seat class model.</w:t>
        <w:br/>
        <w:t>- economySeats: Number of economy seats available.</w:t>
        <w:br/>
        <w:t>- economySeatPrice: Price per economy seat.</w:t>
        <w:br/>
        <w:t>- economyFoodPrice: Food price for economy class.</w:t>
        <w:br/>
        <w:t>- businessSeats: Number of business seats available.</w:t>
        <w:br/>
        <w:t>- businessSeatPrice: Price per business seat.</w:t>
        <w:br/>
        <w:t>- businessFoodPrice: Food price for business class.</w:t>
        <w:br/>
        <w:t>- firstClassSeats: Number of first-class seats available.</w:t>
        <w:br/>
        <w:t>- firstClassSeatPrice: Price per first-class seat.</w:t>
        <w:br/>
        <w:t>- firstClassFoodPrice: Food price for first class.</w:t>
        <w:br/>
        <w:t>- availableSeats: Total seats available (calculated by class).</w:t>
        <w:br/>
      </w:r>
    </w:p>
    <w:p>
      <w:pPr>
        <w:pStyle w:val="Heading2"/>
      </w:pPr>
      <w:r>
        <w:t>Flight Schema</w:t>
      </w:r>
    </w:p>
    <w:p>
      <w:r>
        <w:t>Stores details for each flight.</w:t>
      </w:r>
    </w:p>
    <w:p>
      <w:r>
        <w:br/>
        <w:t>- id: Unique identifier for each flight.</w:t>
        <w:br/>
        <w:t>- airline: Name of the airline.</w:t>
        <w:br/>
        <w:t>- flightNumber: Unique flight number.</w:t>
        <w:br/>
        <w:t>- origin: Departure location.</w:t>
        <w:br/>
        <w:t>- destination: Arrival location.</w:t>
        <w:br/>
        <w:t>- departureTime: Flight departure time.</w:t>
        <w:br/>
        <w:t>- arrivalTime: Flight arrival time.</w:t>
        <w:br/>
        <w:t>- image: Image of the flight or airline logo.</w:t>
        <w:br/>
        <w:t>- duration: Flight duration.</w:t>
        <w:br/>
        <w:t>- seatModel: Reference to SeatClass schema (many-to-one relation).</w:t>
        <w:br/>
        <w:t>- luggageCapacity: Luggage capacity allowed per passenger.</w:t>
        <w:br/>
      </w:r>
    </w:p>
    <w:p>
      <w:pPr>
        <w:pStyle w:val="Heading2"/>
      </w:pPr>
      <w:r>
        <w:t>Passengers Schema</w:t>
      </w:r>
    </w:p>
    <w:p>
      <w:r>
        <w:t>Details for each passenger on a booking.</w:t>
      </w:r>
    </w:p>
    <w:p>
      <w:r>
        <w:br/>
        <w:t>- id: Unique identifier for each passenger.</w:t>
        <w:br/>
        <w:t>- name: Full name of the passenger.</w:t>
        <w:br/>
        <w:t>- age: Age of the passenger.</w:t>
        <w:br/>
        <w:t>- phone: Contact number for the passenger.</w:t>
        <w:br/>
        <w:t>- seatClass: Seat class selected (e.g., Economy, Business, First).</w:t>
        <w:br/>
      </w:r>
    </w:p>
    <w:p>
      <w:pPr>
        <w:pStyle w:val="Heading2"/>
      </w:pPr>
      <w:r>
        <w:t>Booking Schema</w:t>
      </w:r>
    </w:p>
    <w:p>
      <w:r>
        <w:t>Details of each booking.</w:t>
      </w:r>
    </w:p>
    <w:p>
      <w:r>
        <w:br/>
        <w:t>- id: Unique identifier for each booking.</w:t>
        <w:br/>
        <w:t>- user: Reference to the user who made the booking (many-to-one relation with User schema).</w:t>
        <w:br/>
        <w:t>- flight: Reference to the booked flight (many-to-one relation with Flight schema).</w:t>
        <w:br/>
        <w:t>- passenger: Reference to Passengers schema for passenger details (one-to-many relation).</w:t>
        <w:br/>
        <w:t>- totalPrice: Total cost of the booking.</w:t>
        <w:br/>
        <w:t>- bookingDate: Date of booking.</w:t>
        <w:br/>
      </w:r>
    </w:p>
    <w:p>
      <w:pPr>
        <w:pStyle w:val="Heading2"/>
      </w:pPr>
      <w:r>
        <w:t>Payment Schema</w:t>
      </w:r>
    </w:p>
    <w:p>
      <w:r>
        <w:t>Records payment information for each booking.</w:t>
      </w:r>
    </w:p>
    <w:p>
      <w:r>
        <w:br/>
        <w:t>- id: Unique identifier for each payment.</w:t>
        <w:br/>
        <w:t>- bookingId: Reference to the associated booking (many-to-one relation with Booking schema).</w:t>
        <w:br/>
        <w:t>- user: Reference to the user making the payment (many-to-one relation with User schema).</w:t>
        <w:br/>
        <w:t>- amount: Total amount paid (from Booking schema).</w:t>
        <w:br/>
        <w:t>- paymentDate: Date of payment.</w:t>
        <w:br/>
        <w:t>- paymentMethod: Mode of payment (e.g., Card, UPI, Net Banking).</w:t>
        <w:br/>
        <w:t>- status: Payment status (e.g., Paid, Pending).</w:t>
        <w:br/>
      </w:r>
    </w:p>
    <w:p>
      <w:pPr>
        <w:pStyle w:val="Heading2"/>
      </w:pPr>
      <w:r>
        <w:t>Customer Page Functionalities</w:t>
      </w:r>
    </w:p>
    <w:p>
      <w:r>
        <w:t>1. View Tickets</w:t>
        <w:br/>
        <w:t xml:space="preserve">   - View by date, cost, service provider, time slot, or destination.</w:t>
      </w:r>
    </w:p>
    <w:p>
      <w:r>
        <w:t>2. Booking Form</w:t>
        <w:br/>
        <w:t xml:space="preserve">   - Includes personal information fields, flight details, seat preference, and additional passenger options.</w:t>
      </w:r>
    </w:p>
    <w:p>
      <w:pPr>
        <w:pStyle w:val="Heading2"/>
      </w:pPr>
      <w:r>
        <w:t>Service Provider Page Functionalities</w:t>
      </w:r>
    </w:p>
    <w:p>
      <w:r>
        <w:t>1. Manage Airline and Flights</w:t>
        <w:br/>
        <w:t xml:space="preserve">   - Allows addition of airlines, flights, and management of seat allocation.</w:t>
      </w:r>
    </w:p>
    <w:p>
      <w:r>
        <w:t>2. Discounts</w:t>
        <w:br/>
        <w:t xml:space="preserve">   - Set discounts for specific groups such as students or senior citizens.</w:t>
      </w:r>
    </w:p>
    <w:p>
      <w:r>
        <w:t>3. Other Features</w:t>
        <w:br/>
        <w:t xml:space="preserve">   - Manage luggage limits, food add-ons, and ticket classes.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